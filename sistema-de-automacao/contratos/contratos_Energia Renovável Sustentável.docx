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</w:t>
      </w:r>
    </w:p>
    <w:p>
      <w:r>
        <w:br/>
        <w:t xml:space="preserve">    Este contrato de prestação de serviços é feito entre Energia Renovável Sustentável, com endereço em Parque Augusto Almeida, </w:t>
        <w:br/>
        <w:t xml:space="preserve">    da Rocha, Acre, CEP 64695339,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Energia Renovável Sustentável</w:t>
        <w:br/>
        <w:t xml:space="preserve">    E-mail: cavalcantivinicius@example.com</w:t>
        <w:br/>
        <w:br/>
        <w:t xml:space="preserve">    CONTRATANTE: Contratante da Silva</w:t>
        <w:br/>
        <w:t xml:space="preserve">    E-mail: contratabte@gamil.com</w:t>
        <w:br/>
        <w:br/>
        <w:t xml:space="preserve">    São Paulo, 13/03/2024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